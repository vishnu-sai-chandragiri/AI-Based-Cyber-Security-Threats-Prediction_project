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CF8" w:rsidRDefault="002401D2" w:rsidP="002401D2">
      <w:pPr>
        <w:pStyle w:val="Heading1"/>
        <w:jc w:val="center"/>
        <w:rPr>
          <w:rFonts w:ascii="Times New Roman" w:hAnsi="Times New Roman" w:cs="Times New Roman"/>
        </w:rPr>
      </w:pPr>
      <w:r w:rsidRPr="002401D2">
        <w:rPr>
          <w:rFonts w:ascii="Times New Roman" w:hAnsi="Times New Roman" w:cs="Times New Roman"/>
        </w:rPr>
        <w:t>AI MODEL RESEARCH REPORT</w:t>
      </w:r>
    </w:p>
    <w:p w:rsidR="002401D2" w:rsidRPr="002401D2" w:rsidRDefault="002401D2" w:rsidP="002401D2">
      <w:pPr>
        <w:jc w:val="center"/>
        <w:rPr>
          <w:b/>
          <w:bCs/>
        </w:rPr>
      </w:pPr>
    </w:p>
    <w:p w:rsidR="00501CF8" w:rsidRDefault="002401D2" w:rsidP="002401D2">
      <w:pPr>
        <w:jc w:val="center"/>
        <w:rPr>
          <w:rFonts w:ascii="Times New Roman" w:hAnsi="Times New Roman" w:cs="Times New Roman"/>
          <w:b/>
          <w:bCs/>
        </w:rPr>
      </w:pPr>
      <w:r w:rsidRPr="002401D2">
        <w:rPr>
          <w:rFonts w:ascii="Times New Roman" w:hAnsi="Times New Roman" w:cs="Times New Roman"/>
          <w:b/>
          <w:bCs/>
        </w:rPr>
        <w:t>Project Title: AI-Based Cyber Security Threats Prediction AI Agent</w:t>
      </w:r>
    </w:p>
    <w:p w:rsidR="002401D2" w:rsidRPr="002401D2" w:rsidRDefault="002401D2" w:rsidP="002401D2">
      <w:pPr>
        <w:jc w:val="center"/>
        <w:rPr>
          <w:rFonts w:ascii="Times New Roman" w:hAnsi="Times New Roman" w:cs="Times New Roman"/>
          <w:b/>
          <w:bCs/>
        </w:rPr>
      </w:pPr>
    </w:p>
    <w:p w:rsidR="002401D2" w:rsidRPr="002401D2" w:rsidRDefault="002401D2" w:rsidP="002401D2">
      <w:pPr>
        <w:pStyle w:val="Heading2"/>
        <w:rPr>
          <w:rFonts w:ascii="Times New Roman" w:hAnsi="Times New Roman" w:cs="Times New Roman"/>
        </w:rPr>
      </w:pPr>
      <w:r w:rsidRPr="002401D2">
        <w:rPr>
          <w:rFonts w:ascii="Times New Roman" w:hAnsi="Times New Roman" w:cs="Times New Roman"/>
        </w:rPr>
        <w:t>Categories of Models Used in Cybersecurity</w:t>
      </w: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01CF8" w:rsidRPr="002401D2"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  <w:b/>
                <w:bCs/>
              </w:rPr>
            </w:pPr>
            <w:r w:rsidRPr="002401D2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  <w:b/>
                <w:bCs/>
              </w:rPr>
            </w:pPr>
            <w:r w:rsidRPr="002401D2">
              <w:rPr>
                <w:rFonts w:ascii="Times New Roman" w:hAnsi="Times New Roman" w:cs="Times New Roman"/>
                <w:b/>
                <w:bCs/>
              </w:rPr>
              <w:t>Model Examples</w:t>
            </w:r>
          </w:p>
        </w:tc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  <w:b/>
                <w:bCs/>
              </w:rPr>
            </w:pPr>
            <w:r w:rsidRPr="002401D2">
              <w:rPr>
                <w:rFonts w:ascii="Times New Roman" w:hAnsi="Times New Roman" w:cs="Times New Roman"/>
                <w:b/>
                <w:bCs/>
              </w:rPr>
              <w:t>Core Idea</w:t>
            </w:r>
          </w:p>
        </w:tc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  <w:b/>
                <w:bCs/>
              </w:rPr>
            </w:pPr>
            <w:r w:rsidRPr="002401D2">
              <w:rPr>
                <w:rFonts w:ascii="Times New Roman" w:hAnsi="Times New Roman" w:cs="Times New Roman"/>
                <w:b/>
                <w:bCs/>
              </w:rPr>
              <w:t>Typical Use Case</w:t>
            </w:r>
          </w:p>
        </w:tc>
      </w:tr>
      <w:tr w:rsidR="00501CF8" w:rsidRPr="002401D2"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Traditional Machine Learning Models</w:t>
            </w:r>
          </w:p>
        </w:tc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Decision Tree, Random Forest, SVM, KNN, Naïve Bayes</w:t>
            </w:r>
          </w:p>
        </w:tc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Learn statistical pat</w:t>
            </w:r>
            <w:r w:rsidRPr="002401D2">
              <w:rPr>
                <w:rFonts w:ascii="Times New Roman" w:hAnsi="Times New Roman" w:cs="Times New Roman"/>
              </w:rPr>
              <w:t>terns in labeled data</w:t>
            </w:r>
          </w:p>
        </w:tc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Quick classification, small to medium datasets</w:t>
            </w:r>
          </w:p>
        </w:tc>
      </w:tr>
      <w:tr w:rsidR="00501CF8" w:rsidRPr="002401D2"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Deep Learning Models</w:t>
            </w:r>
          </w:p>
        </w:tc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Artificial Neural Networks (ANN), CNN, RNN, LSTM</w:t>
            </w:r>
          </w:p>
        </w:tc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Learn complex temporal and spatial patterns</w:t>
            </w:r>
          </w:p>
        </w:tc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High accuracy, large datasets</w:t>
            </w:r>
          </w:p>
        </w:tc>
      </w:tr>
      <w:tr w:rsidR="00501CF8" w:rsidRPr="002401D2"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Hybrid / Ensemble Models</w:t>
            </w:r>
          </w:p>
        </w:tc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Stacking, Boosti</w:t>
            </w:r>
            <w:r w:rsidRPr="002401D2">
              <w:rPr>
                <w:rFonts w:ascii="Times New Roman" w:hAnsi="Times New Roman" w:cs="Times New Roman"/>
              </w:rPr>
              <w:t>ng (XGBoost, AdaBoost), Voting Classifier</w:t>
            </w:r>
          </w:p>
        </w:tc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Combine multiple ML models to improve performance</w:t>
            </w:r>
          </w:p>
        </w:tc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Robust detection, better generalization</w:t>
            </w:r>
          </w:p>
        </w:tc>
      </w:tr>
      <w:tr w:rsidR="00501CF8" w:rsidRPr="002401D2"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Reinforcement Learning Models</w:t>
            </w:r>
          </w:p>
        </w:tc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Deep Q-Networks (DQN), Actor-Critic</w:t>
            </w:r>
          </w:p>
        </w:tc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Learn through reward-based feedback</w:t>
            </w:r>
          </w:p>
        </w:tc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 xml:space="preserve">Adaptive threat </w:t>
            </w:r>
            <w:r w:rsidRPr="002401D2">
              <w:rPr>
                <w:rFonts w:ascii="Times New Roman" w:hAnsi="Times New Roman" w:cs="Times New Roman"/>
              </w:rPr>
              <w:t>response, AI agent behavior</w:t>
            </w:r>
          </w:p>
        </w:tc>
      </w:tr>
    </w:tbl>
    <w:p w:rsidR="002401D2" w:rsidRPr="002401D2" w:rsidRDefault="002401D2" w:rsidP="002401D2">
      <w:pPr>
        <w:pStyle w:val="Heading2"/>
        <w:rPr>
          <w:rFonts w:ascii="Times New Roman" w:hAnsi="Times New Roman" w:cs="Times New Roman"/>
        </w:rPr>
      </w:pPr>
      <w:r w:rsidRPr="002401D2">
        <w:rPr>
          <w:rFonts w:ascii="Times New Roman" w:hAnsi="Times New Roman" w:cs="Times New Roman"/>
        </w:rPr>
        <w:t>Commonly Used Models in Research Papers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501CF8" w:rsidRPr="002401D2"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  <w:b/>
                <w:bCs/>
              </w:rPr>
            </w:pPr>
            <w:r w:rsidRPr="002401D2">
              <w:rPr>
                <w:rFonts w:ascii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  <w:b/>
                <w:bCs/>
              </w:rPr>
            </w:pPr>
            <w:r w:rsidRPr="002401D2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  <w:b/>
                <w:bCs/>
              </w:rPr>
            </w:pPr>
            <w:r w:rsidRPr="002401D2">
              <w:rPr>
                <w:rFonts w:ascii="Times New Roman" w:hAnsi="Times New Roman" w:cs="Times New Roman"/>
                <w:b/>
                <w:bCs/>
              </w:rPr>
              <w:t>Key Features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  <w:b/>
                <w:bCs/>
              </w:rPr>
            </w:pPr>
            <w:r w:rsidRPr="002401D2">
              <w:rPr>
                <w:rFonts w:ascii="Times New Roman" w:hAnsi="Times New Roman" w:cs="Times New Roman"/>
                <w:b/>
                <w:bCs/>
              </w:rPr>
              <w:t>Accuracy (approx.)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  <w:b/>
                <w:bCs/>
              </w:rPr>
            </w:pPr>
            <w:r w:rsidRPr="002401D2"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501CF8" w:rsidRPr="002401D2"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Random Forest (RF)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ML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Ensemble of Decision Trees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97–99%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Highly stable and interpretable</w:t>
            </w:r>
          </w:p>
        </w:tc>
      </w:tr>
      <w:tr w:rsidR="00501CF8" w:rsidRPr="002401D2"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Support Vector Machine (SVM)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ML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 xml:space="preserve">Finds </w:t>
            </w:r>
            <w:r w:rsidRPr="002401D2">
              <w:rPr>
                <w:rFonts w:ascii="Times New Roman" w:hAnsi="Times New Roman" w:cs="Times New Roman"/>
              </w:rPr>
              <w:t>hyperplane to separate classes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95–98%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Good for smaller feature sets</w:t>
            </w:r>
          </w:p>
        </w:tc>
      </w:tr>
      <w:tr w:rsidR="00501CF8" w:rsidRPr="002401D2"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K-Nearest Neighbors (KNN)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ML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Classifies based on neighboring samples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90–95%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Simple, but computationally heavy</w:t>
            </w:r>
          </w:p>
        </w:tc>
      </w:tr>
      <w:tr w:rsidR="00501CF8" w:rsidRPr="002401D2"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Naïve Bayes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ML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 xml:space="preserve">Probabilistic </w:t>
            </w:r>
            <w:r w:rsidRPr="002401D2">
              <w:rPr>
                <w:rFonts w:ascii="Times New Roman" w:hAnsi="Times New Roman" w:cs="Times New Roman"/>
              </w:rPr>
              <w:lastRenderedPageBreak/>
              <w:t>classifier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lastRenderedPageBreak/>
              <w:t>85–92%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 xml:space="preserve">Fast but less accurate for </w:t>
            </w:r>
            <w:r w:rsidRPr="002401D2">
              <w:rPr>
                <w:rFonts w:ascii="Times New Roman" w:hAnsi="Times New Roman" w:cs="Times New Roman"/>
              </w:rPr>
              <w:lastRenderedPageBreak/>
              <w:t>complex data</w:t>
            </w:r>
          </w:p>
        </w:tc>
      </w:tr>
      <w:tr w:rsidR="00501CF8" w:rsidRPr="002401D2"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lastRenderedPageBreak/>
              <w:t>Artificial Neural Network (ANN)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DL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Multi-layer perceptron learns complex mappings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96–99%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Powerful but requires tuning</w:t>
            </w:r>
          </w:p>
        </w:tc>
      </w:tr>
      <w:tr w:rsidR="00501CF8" w:rsidRPr="002401D2"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Convolutional Neural Network (CNN)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DL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Detects spatial patterns in features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97–99%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Great for structured network data</w:t>
            </w:r>
          </w:p>
        </w:tc>
      </w:tr>
      <w:tr w:rsidR="00501CF8" w:rsidRPr="002401D2"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Recurrent Neural Network (RNN/LSTM)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DL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Learns sequential or temporal dependencies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98–99%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Excellent for time-based traffic data</w:t>
            </w:r>
          </w:p>
        </w:tc>
      </w:tr>
      <w:tr w:rsidR="00501CF8" w:rsidRPr="002401D2"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XGBoost / LightGBM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Hybrid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Gradient boosting algorithms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98–99%</w:t>
            </w:r>
          </w:p>
        </w:tc>
        <w:tc>
          <w:tcPr>
            <w:tcW w:w="1728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Efficient, scalable, widely used</w:t>
            </w:r>
          </w:p>
        </w:tc>
      </w:tr>
    </w:tbl>
    <w:p w:rsidR="00501CF8" w:rsidRPr="002401D2" w:rsidRDefault="002401D2">
      <w:pPr>
        <w:pStyle w:val="Heading2"/>
        <w:rPr>
          <w:rFonts w:ascii="Times New Roman" w:hAnsi="Times New Roman" w:cs="Times New Roman"/>
        </w:rPr>
      </w:pPr>
      <w:r w:rsidRPr="002401D2">
        <w:rPr>
          <w:rFonts w:ascii="Times New Roman" w:hAnsi="Times New Roman" w:cs="Times New Roman"/>
        </w:rPr>
        <w:t xml:space="preserve">Analysis </w:t>
      </w:r>
    </w:p>
    <w:p w:rsidR="00501CF8" w:rsidRPr="002401D2" w:rsidRDefault="002401D2">
      <w:pPr>
        <w:rPr>
          <w:rFonts w:ascii="Times New Roman" w:hAnsi="Times New Roman" w:cs="Times New Roman"/>
        </w:rPr>
      </w:pPr>
      <w:r w:rsidRPr="002401D2">
        <w:rPr>
          <w:rFonts w:ascii="Times New Roman" w:hAnsi="Times New Roman" w:cs="Times New Roman"/>
        </w:rPr>
        <w:t>The project aims to build an autonomous AI agent that monitors, predicts, and responds to threats. So, the model must be accurate, fast, capable of handling large, real-time data, generalizable to new attacks, and scalable for autonomous op</w:t>
      </w:r>
      <w:r w:rsidRPr="002401D2">
        <w:rPr>
          <w:rFonts w:ascii="Times New Roman" w:hAnsi="Times New Roman" w:cs="Times New Roman"/>
        </w:rPr>
        <w:t>eration.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01CF8" w:rsidRPr="002401D2"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  <w:b/>
                <w:bCs/>
              </w:rPr>
            </w:pPr>
            <w:r w:rsidRPr="002401D2">
              <w:rPr>
                <w:rFonts w:ascii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  <w:b/>
                <w:bCs/>
              </w:rPr>
            </w:pPr>
            <w:r w:rsidRPr="002401D2">
              <w:rPr>
                <w:rFonts w:ascii="Times New Roman" w:hAnsi="Times New Roman" w:cs="Times New Roman"/>
                <w:b/>
                <w:bCs/>
              </w:rPr>
              <w:t>Strengths</w:t>
            </w:r>
          </w:p>
        </w:tc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  <w:b/>
                <w:bCs/>
              </w:rPr>
            </w:pPr>
            <w:r w:rsidRPr="002401D2">
              <w:rPr>
                <w:rFonts w:ascii="Times New Roman" w:hAnsi="Times New Roman" w:cs="Times New Roman"/>
                <w:b/>
                <w:bCs/>
              </w:rPr>
              <w:t>Weaknesses</w:t>
            </w:r>
          </w:p>
        </w:tc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  <w:b/>
                <w:bCs/>
              </w:rPr>
            </w:pPr>
            <w:r w:rsidRPr="002401D2">
              <w:rPr>
                <w:rFonts w:ascii="Times New Roman" w:hAnsi="Times New Roman" w:cs="Times New Roman"/>
                <w:b/>
                <w:bCs/>
              </w:rPr>
              <w:t>Suitability</w:t>
            </w:r>
          </w:p>
        </w:tc>
      </w:tr>
      <w:tr w:rsidR="00501CF8" w:rsidRPr="002401D2"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Random Forest (RF)</w:t>
            </w:r>
          </w:p>
        </w:tc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High accuracy, robust, interpretable</w:t>
            </w:r>
          </w:p>
        </w:tc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Slower on very large data</w:t>
            </w:r>
          </w:p>
        </w:tc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Suitable for baseline</w:t>
            </w:r>
          </w:p>
        </w:tc>
      </w:tr>
      <w:tr w:rsidR="00501CF8" w:rsidRPr="002401D2"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XGBoost</w:t>
            </w:r>
          </w:p>
        </w:tc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Extremely fast, efficient, and accurate</w:t>
            </w:r>
          </w:p>
        </w:tc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Complex tuning</w:t>
            </w:r>
          </w:p>
        </w:tc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Highly suitable</w:t>
            </w:r>
          </w:p>
        </w:tc>
      </w:tr>
      <w:tr w:rsidR="00501CF8" w:rsidRPr="002401D2"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LSTM / RNN</w:t>
            </w:r>
          </w:p>
        </w:tc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Captures time-based traffic sequences</w:t>
            </w:r>
          </w:p>
        </w:tc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High computation cost</w:t>
            </w:r>
          </w:p>
        </w:tc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For advanced stage / real-time</w:t>
            </w:r>
          </w:p>
        </w:tc>
      </w:tr>
      <w:tr w:rsidR="00501CF8" w:rsidRPr="002401D2"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CNN</w:t>
            </w:r>
          </w:p>
        </w:tc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Detects spatial patterns in flow features</w:t>
            </w:r>
          </w:p>
        </w:tc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Needs reshaping of input data</w:t>
            </w:r>
          </w:p>
        </w:tc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Optional for experiment</w:t>
            </w:r>
          </w:p>
        </w:tc>
      </w:tr>
      <w:tr w:rsidR="00501CF8" w:rsidRPr="002401D2"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ANN</w:t>
            </w:r>
          </w:p>
        </w:tc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Strong generalization</w:t>
            </w:r>
          </w:p>
        </w:tc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Black-box behavior</w:t>
            </w:r>
          </w:p>
        </w:tc>
        <w:tc>
          <w:tcPr>
            <w:tcW w:w="216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 xml:space="preserve">For deep </w:t>
            </w:r>
            <w:r w:rsidRPr="002401D2">
              <w:rPr>
                <w:rFonts w:ascii="Times New Roman" w:hAnsi="Times New Roman" w:cs="Times New Roman"/>
              </w:rPr>
              <w:t>model version</w:t>
            </w:r>
          </w:p>
        </w:tc>
      </w:tr>
    </w:tbl>
    <w:p w:rsidR="00501CF8" w:rsidRPr="002401D2" w:rsidRDefault="002401D2">
      <w:pPr>
        <w:pStyle w:val="Heading2"/>
        <w:rPr>
          <w:rFonts w:ascii="Times New Roman" w:hAnsi="Times New Roman" w:cs="Times New Roman"/>
        </w:rPr>
      </w:pPr>
      <w:r w:rsidRPr="002401D2">
        <w:rPr>
          <w:rFonts w:ascii="Times New Roman" w:hAnsi="Times New Roman" w:cs="Times New Roman"/>
        </w:rPr>
        <w:lastRenderedPageBreak/>
        <w:t>Recommended Model Architecture</w:t>
      </w:r>
    </w:p>
    <w:p w:rsidR="00501CF8" w:rsidRPr="002401D2" w:rsidRDefault="002401D2">
      <w:pPr>
        <w:rPr>
          <w:rFonts w:ascii="Times New Roman" w:hAnsi="Times New Roman" w:cs="Times New Roman"/>
        </w:rPr>
      </w:pPr>
      <w:r w:rsidRPr="002401D2">
        <w:rPr>
          <w:rFonts w:ascii="Times New Roman" w:hAnsi="Times New Roman" w:cs="Times New Roman"/>
        </w:rPr>
        <w:t>Based on project goals:</w:t>
      </w:r>
      <w:r w:rsidRPr="002401D2">
        <w:rPr>
          <w:rFonts w:ascii="Times New Roman" w:hAnsi="Times New Roman" w:cs="Times New Roman"/>
        </w:rPr>
        <w:br/>
        <w:t>1. Start with Random Forest as the baseline model.</w:t>
      </w:r>
      <w:r w:rsidRPr="002401D2">
        <w:rPr>
          <w:rFonts w:ascii="Times New Roman" w:hAnsi="Times New Roman" w:cs="Times New Roman"/>
        </w:rPr>
        <w:br/>
        <w:t>2. Move to advanced models like XGBoost for higher accuracy and efficiency.</w:t>
      </w:r>
      <w:r w:rsidRPr="002401D2">
        <w:rPr>
          <w:rFonts w:ascii="Times New Roman" w:hAnsi="Times New Roman" w:cs="Times New Roman"/>
        </w:rPr>
        <w:br/>
        <w:t>3. Optionally integrate LSTM for temporal anomaly detec</w:t>
      </w:r>
      <w:r w:rsidRPr="002401D2">
        <w:rPr>
          <w:rFonts w:ascii="Times New Roman" w:hAnsi="Times New Roman" w:cs="Times New Roman"/>
        </w:rPr>
        <w:t>tion in future versions.</w:t>
      </w:r>
      <w:r w:rsidRPr="002401D2">
        <w:rPr>
          <w:rFonts w:ascii="Times New Roman" w:hAnsi="Times New Roman" w:cs="Times New Roman"/>
        </w:rPr>
        <w:br/>
        <w:t>4. Hybrid approach: Combine Random Forest + XGBoost using Voting or Stacking Ensemble.</w:t>
      </w:r>
    </w:p>
    <w:p w:rsidR="00501CF8" w:rsidRPr="002401D2" w:rsidRDefault="002401D2">
      <w:pPr>
        <w:pStyle w:val="Heading2"/>
        <w:rPr>
          <w:rFonts w:ascii="Times New Roman" w:hAnsi="Times New Roman" w:cs="Times New Roman"/>
        </w:rPr>
      </w:pPr>
      <w:r w:rsidRPr="002401D2">
        <w:rPr>
          <w:rFonts w:ascii="Times New Roman" w:hAnsi="Times New Roman" w:cs="Times New Roman"/>
        </w:rPr>
        <w:t>Research Insights</w:t>
      </w:r>
    </w:p>
    <w:p w:rsidR="00501CF8" w:rsidRPr="002401D2" w:rsidRDefault="002401D2">
      <w:pPr>
        <w:rPr>
          <w:rFonts w:ascii="Times New Roman" w:hAnsi="Times New Roman" w:cs="Times New Roman"/>
        </w:rPr>
      </w:pPr>
      <w:r w:rsidRPr="002401D2">
        <w:rPr>
          <w:rFonts w:ascii="Times New Roman" w:hAnsi="Times New Roman" w:cs="Times New Roman"/>
        </w:rPr>
        <w:t xml:space="preserve">Ensemble models (RF, </w:t>
      </w:r>
      <w:proofErr w:type="spellStart"/>
      <w:r w:rsidRPr="002401D2">
        <w:rPr>
          <w:rFonts w:ascii="Times New Roman" w:hAnsi="Times New Roman" w:cs="Times New Roman"/>
        </w:rPr>
        <w:t>XGBoost</w:t>
      </w:r>
      <w:proofErr w:type="spellEnd"/>
      <w:r w:rsidRPr="002401D2">
        <w:rPr>
          <w:rFonts w:ascii="Times New Roman" w:hAnsi="Times New Roman" w:cs="Times New Roman"/>
        </w:rPr>
        <w:t>) consistently outperform single models in cybersecurity datasets. Deep models (LSTM, CNN) are</w:t>
      </w:r>
      <w:r w:rsidRPr="002401D2">
        <w:rPr>
          <w:rFonts w:ascii="Times New Roman" w:hAnsi="Times New Roman" w:cs="Times New Roman"/>
        </w:rPr>
        <w:t xml:space="preserve"> best when real-time traffic patterns are needed. XGBoost offers a balance between accuracy, efficiency, and scalability, making it perfect for an AI agent framework.</w:t>
      </w:r>
    </w:p>
    <w:p w:rsidR="00501CF8" w:rsidRPr="002401D2" w:rsidRDefault="002401D2">
      <w:pPr>
        <w:pStyle w:val="Heading2"/>
        <w:rPr>
          <w:rFonts w:ascii="Times New Roman" w:hAnsi="Times New Roman" w:cs="Times New Roman"/>
        </w:rPr>
      </w:pPr>
      <w:r w:rsidRPr="002401D2">
        <w:rPr>
          <w:rFonts w:ascii="Times New Roman" w:hAnsi="Times New Roman" w:cs="Times New Roman"/>
        </w:rPr>
        <w:t>Final Model Selection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01CF8" w:rsidRPr="002401D2">
        <w:tc>
          <w:tcPr>
            <w:tcW w:w="288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Stage</w:t>
            </w:r>
          </w:p>
        </w:tc>
        <w:tc>
          <w:tcPr>
            <w:tcW w:w="288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Selected Model</w:t>
            </w:r>
          </w:p>
        </w:tc>
        <w:tc>
          <w:tcPr>
            <w:tcW w:w="288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Reason</w:t>
            </w:r>
          </w:p>
        </w:tc>
      </w:tr>
      <w:tr w:rsidR="00501CF8" w:rsidRPr="002401D2">
        <w:tc>
          <w:tcPr>
            <w:tcW w:w="288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Training &amp; Testing</w:t>
            </w:r>
          </w:p>
        </w:tc>
        <w:tc>
          <w:tcPr>
            <w:tcW w:w="288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288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E</w:t>
            </w:r>
            <w:r w:rsidRPr="002401D2">
              <w:rPr>
                <w:rFonts w:ascii="Times New Roman" w:hAnsi="Times New Roman" w:cs="Times New Roman"/>
              </w:rPr>
              <w:t>xcellent interpretability, easy to tune</w:t>
            </w:r>
          </w:p>
        </w:tc>
      </w:tr>
      <w:tr w:rsidR="00501CF8" w:rsidRPr="002401D2">
        <w:tc>
          <w:tcPr>
            <w:tcW w:w="288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Optimization</w:t>
            </w:r>
          </w:p>
        </w:tc>
        <w:tc>
          <w:tcPr>
            <w:tcW w:w="288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XGBoost</w:t>
            </w:r>
          </w:p>
        </w:tc>
        <w:tc>
          <w:tcPr>
            <w:tcW w:w="288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High accuracy, efficient with large data</w:t>
            </w:r>
          </w:p>
        </w:tc>
      </w:tr>
      <w:tr w:rsidR="00501CF8" w:rsidRPr="002401D2">
        <w:tc>
          <w:tcPr>
            <w:tcW w:w="288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Future Enhancement</w:t>
            </w:r>
          </w:p>
        </w:tc>
        <w:tc>
          <w:tcPr>
            <w:tcW w:w="288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LSTM-based Agent</w:t>
            </w:r>
          </w:p>
        </w:tc>
        <w:tc>
          <w:tcPr>
            <w:tcW w:w="2880" w:type="dxa"/>
          </w:tcPr>
          <w:p w:rsidR="00501CF8" w:rsidRPr="002401D2" w:rsidRDefault="002401D2">
            <w:pPr>
              <w:rPr>
                <w:rFonts w:ascii="Times New Roman" w:hAnsi="Times New Roman" w:cs="Times New Roman"/>
              </w:rPr>
            </w:pPr>
            <w:r w:rsidRPr="002401D2">
              <w:rPr>
                <w:rFonts w:ascii="Times New Roman" w:hAnsi="Times New Roman" w:cs="Times New Roman"/>
              </w:rPr>
              <w:t>Adds temporal pattern recognition for live detection</w:t>
            </w:r>
          </w:p>
        </w:tc>
      </w:tr>
    </w:tbl>
    <w:p w:rsidR="00501CF8" w:rsidRPr="002401D2" w:rsidRDefault="00501CF8">
      <w:pPr>
        <w:rPr>
          <w:rFonts w:ascii="Times New Roman" w:hAnsi="Times New Roman" w:cs="Times New Roman"/>
        </w:rPr>
      </w:pPr>
    </w:p>
    <w:sectPr w:rsidR="00501CF8" w:rsidRPr="002401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401D2"/>
    <w:rsid w:val="0029639D"/>
    <w:rsid w:val="00326F90"/>
    <w:rsid w:val="00501CF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EA9958F-1B3D-4E8F-8BDD-0E076DB4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164E36-C36E-4E68-A33A-4D9D454E2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SAI.CH</cp:lastModifiedBy>
  <cp:revision>2</cp:revision>
  <dcterms:created xsi:type="dcterms:W3CDTF">2013-12-23T23:15:00Z</dcterms:created>
  <dcterms:modified xsi:type="dcterms:W3CDTF">2025-10-15T03:59:00Z</dcterms:modified>
  <cp:category/>
</cp:coreProperties>
</file>